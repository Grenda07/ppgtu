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3871" w14:paraId="484F862C" w14:textId="77777777" w:rsidTr="00393B59">
        <w:trPr>
          <w:trHeight w:val="699"/>
        </w:trPr>
        <w:tc>
          <w:tcPr>
            <w:tcW w:w="8780" w:type="dxa"/>
            <w:shd w:val="clear" w:color="auto" w:fill="D9D9D9" w:themeFill="background1" w:themeFillShade="D9"/>
            <w:vAlign w:val="center"/>
          </w:tcPr>
          <w:p w14:paraId="35318887" w14:textId="2084068A" w:rsidR="009D3871" w:rsidRPr="00393B59" w:rsidRDefault="009D3871" w:rsidP="00393B59">
            <w:pPr>
              <w:jc w:val="center"/>
              <w:rPr>
                <w:b/>
                <w:bCs/>
                <w:sz w:val="28"/>
                <w:szCs w:val="28"/>
              </w:rPr>
            </w:pPr>
            <w:r w:rsidRPr="00393B59">
              <w:rPr>
                <w:b/>
                <w:bCs/>
                <w:sz w:val="28"/>
                <w:szCs w:val="28"/>
              </w:rPr>
              <w:t>Atividades de interesse do programa</w:t>
            </w:r>
          </w:p>
        </w:tc>
      </w:tr>
      <w:tr w:rsidR="009D3871" w14:paraId="12449DB2" w14:textId="77777777" w:rsidTr="009D3871">
        <w:trPr>
          <w:trHeight w:val="2985"/>
        </w:trPr>
        <w:tc>
          <w:tcPr>
            <w:tcW w:w="8780" w:type="dxa"/>
          </w:tcPr>
          <w:p w14:paraId="3CDD564D" w14:textId="7719AD73" w:rsidR="009D3871" w:rsidRDefault="00501E61" w:rsidP="009D3871">
            <w:r>
              <w:t>{{programa}}</w:t>
            </w:r>
          </w:p>
        </w:tc>
      </w:tr>
      <w:tr w:rsidR="009D3871" w14:paraId="03CCF2B5" w14:textId="77777777" w:rsidTr="00393B59">
        <w:trPr>
          <w:trHeight w:val="702"/>
        </w:trPr>
        <w:tc>
          <w:tcPr>
            <w:tcW w:w="8780" w:type="dxa"/>
            <w:shd w:val="clear" w:color="auto" w:fill="D9D9D9" w:themeFill="background1" w:themeFillShade="D9"/>
            <w:vAlign w:val="center"/>
          </w:tcPr>
          <w:p w14:paraId="17A082F7" w14:textId="7B6BCECC" w:rsidR="009D3871" w:rsidRPr="00393B59" w:rsidRDefault="009D3871" w:rsidP="00393B59">
            <w:pPr>
              <w:jc w:val="center"/>
              <w:rPr>
                <w:b/>
                <w:bCs/>
                <w:sz w:val="28"/>
                <w:szCs w:val="28"/>
              </w:rPr>
            </w:pPr>
            <w:r w:rsidRPr="00393B59">
              <w:rPr>
                <w:b/>
                <w:bCs/>
                <w:sz w:val="28"/>
                <w:szCs w:val="28"/>
              </w:rPr>
              <w:t>Atividades de interesse específico do grupo de pesquisa</w:t>
            </w:r>
          </w:p>
        </w:tc>
      </w:tr>
      <w:tr w:rsidR="009D3871" w14:paraId="4C29BEC3" w14:textId="77777777" w:rsidTr="009D3871">
        <w:trPr>
          <w:trHeight w:val="4533"/>
        </w:trPr>
        <w:tc>
          <w:tcPr>
            <w:tcW w:w="8780" w:type="dxa"/>
          </w:tcPr>
          <w:p w14:paraId="2DDB2BBD" w14:textId="7CC85ABE" w:rsidR="009D3871" w:rsidRDefault="00501E61" w:rsidP="009D3871">
            <w:r>
              <w:t>{{grupo_de_pesquisa}}</w:t>
            </w:r>
          </w:p>
        </w:tc>
      </w:tr>
    </w:tbl>
    <w:p w14:paraId="1A9D501B" w14:textId="77777777" w:rsidR="000D2416" w:rsidRPr="009D3871" w:rsidRDefault="000D2416" w:rsidP="009D3871"/>
    <w:sectPr w:rsidR="000D2416" w:rsidRPr="009D3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68975">
    <w:abstractNumId w:val="8"/>
  </w:num>
  <w:num w:numId="2" w16cid:durableId="1092123350">
    <w:abstractNumId w:val="6"/>
  </w:num>
  <w:num w:numId="3" w16cid:durableId="460656871">
    <w:abstractNumId w:val="5"/>
  </w:num>
  <w:num w:numId="4" w16cid:durableId="678656008">
    <w:abstractNumId w:val="4"/>
  </w:num>
  <w:num w:numId="5" w16cid:durableId="542251331">
    <w:abstractNumId w:val="7"/>
  </w:num>
  <w:num w:numId="6" w16cid:durableId="1606301587">
    <w:abstractNumId w:val="3"/>
  </w:num>
  <w:num w:numId="7" w16cid:durableId="1963801752">
    <w:abstractNumId w:val="2"/>
  </w:num>
  <w:num w:numId="8" w16cid:durableId="38748524">
    <w:abstractNumId w:val="1"/>
  </w:num>
  <w:num w:numId="9" w16cid:durableId="97086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84C"/>
    <w:rsid w:val="0006063C"/>
    <w:rsid w:val="000D2416"/>
    <w:rsid w:val="0015074B"/>
    <w:rsid w:val="0029639D"/>
    <w:rsid w:val="00326F90"/>
    <w:rsid w:val="00393B59"/>
    <w:rsid w:val="00501E61"/>
    <w:rsid w:val="009D38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6B1A8D"/>
  <w14:defaultImageDpi w14:val="300"/>
  <w15:docId w15:val="{83DB2CB0-B178-450A-B5F6-362F87EF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Irineu Bosquilia Navarro</cp:lastModifiedBy>
  <cp:revision>4</cp:revision>
  <dcterms:created xsi:type="dcterms:W3CDTF">2023-03-01T18:15:00Z</dcterms:created>
  <dcterms:modified xsi:type="dcterms:W3CDTF">2023-03-01T18:16:00Z</dcterms:modified>
  <cp:category/>
</cp:coreProperties>
</file>